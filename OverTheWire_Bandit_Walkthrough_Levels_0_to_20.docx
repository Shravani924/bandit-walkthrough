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OverTheWire Bandit Walkthrough – Levels 0 to 20</w:t>
      </w:r>
    </w:p>
    <w:p>
      <w:r>
        <w:t>This document is a walkthrough of the first 20 levels of the OverTheWire Bandit wargame, which focuses on Linux-based security challenges. Completing these levels demonstrates hands-on skills with Linux commands, file system navigation, and basic security practices.</w:t>
        <w:br/>
      </w:r>
    </w:p>
    <w:p>
      <w:pPr>
        <w:pStyle w:val="Heading2"/>
      </w:pPr>
      <w:r>
        <w:t>Level 0</w:t>
      </w:r>
    </w:p>
    <w:p>
      <w:r>
        <w:t>Login via SSH: ssh bandit0@bandit.labs.overthewire.org -p 2220, password: bandit0</w:t>
      </w:r>
    </w:p>
    <w:p>
      <w:pPr>
        <w:pStyle w:val="Heading2"/>
      </w:pPr>
      <w:r>
        <w:t>Level 1</w:t>
      </w:r>
    </w:p>
    <w:p>
      <w:r>
        <w:t>Read file named '-': cat ./- or cat -- -</w:t>
      </w:r>
    </w:p>
    <w:p>
      <w:pPr>
        <w:pStyle w:val="Heading2"/>
      </w:pPr>
      <w:r>
        <w:t>Level 2</w:t>
      </w:r>
    </w:p>
    <w:p>
      <w:r>
        <w:t>Find and read a hidden file: ls -a, then cat .hidden</w:t>
      </w:r>
    </w:p>
    <w:p>
      <w:pPr>
        <w:pStyle w:val="Heading2"/>
      </w:pPr>
      <w:r>
        <w:t>Level 3</w:t>
      </w:r>
    </w:p>
    <w:p>
      <w:r>
        <w:t>Read a file in 'inhere': cd inhere, ls, then cat &lt;filename&gt;</w:t>
      </w:r>
    </w:p>
    <w:p>
      <w:pPr>
        <w:pStyle w:val="Heading2"/>
      </w:pPr>
      <w:r>
        <w:t>Level 4</w:t>
      </w:r>
    </w:p>
    <w:p>
      <w:r>
        <w:t>Identify human-readable file: file ./*, then cat the appropriate file</w:t>
      </w:r>
    </w:p>
    <w:p>
      <w:pPr>
        <w:pStyle w:val="Heading2"/>
      </w:pPr>
      <w:r>
        <w:t>Level 5</w:t>
      </w:r>
    </w:p>
    <w:p>
      <w:r>
        <w:t>Find file with 1033 bytes: find . -type f -size 1033c</w:t>
      </w:r>
    </w:p>
    <w:p>
      <w:pPr>
        <w:pStyle w:val="Heading2"/>
      </w:pPr>
      <w:r>
        <w:t>Level 6</w:t>
      </w:r>
    </w:p>
    <w:p>
      <w:r>
        <w:t>Find file with user bandit7, group bandit6, 33 bytes: find / -user bandit7 -group bandit6 -size 33c 2&gt;/dev/null</w:t>
      </w:r>
    </w:p>
    <w:p>
      <w:pPr>
        <w:pStyle w:val="Heading2"/>
      </w:pPr>
      <w:r>
        <w:t>Level 7</w:t>
      </w:r>
    </w:p>
    <w:p>
      <w:r>
        <w:t>Find line containing 'millionth': grep 'millionth' data.txt</w:t>
      </w:r>
    </w:p>
    <w:p>
      <w:pPr>
        <w:pStyle w:val="Heading2"/>
      </w:pPr>
      <w:r>
        <w:t>Level 8</w:t>
      </w:r>
    </w:p>
    <w:p>
      <w:r>
        <w:t>Find unique line: sort data.txt | uniq -u</w:t>
      </w:r>
    </w:p>
    <w:p>
      <w:pPr>
        <w:pStyle w:val="Heading2"/>
      </w:pPr>
      <w:r>
        <w:t>Level 9</w:t>
      </w:r>
    </w:p>
    <w:p>
      <w:r>
        <w:t>Decode base64: cat data.txt | base64 -d</w:t>
      </w:r>
    </w:p>
    <w:p>
      <w:pPr>
        <w:pStyle w:val="Heading2"/>
      </w:pPr>
      <w:r>
        <w:t>Level 10</w:t>
      </w:r>
    </w:p>
    <w:p>
      <w:r>
        <w:t>Decode with ROT13: cat data.txt | tr 'A-Za-z' 'N-ZA-Mn-za-m'</w:t>
      </w:r>
    </w:p>
    <w:p>
      <w:pPr>
        <w:pStyle w:val="Heading2"/>
      </w:pPr>
      <w:r>
        <w:t>Level 11</w:t>
      </w:r>
    </w:p>
    <w:p>
      <w:r>
        <w:t>Extract with xxd and decode: xxd -r data.txt &gt; newfile, then check format and decode</w:t>
      </w:r>
    </w:p>
    <w:p>
      <w:pPr>
        <w:pStyle w:val="Heading2"/>
      </w:pPr>
      <w:r>
        <w:t>Level 12</w:t>
      </w:r>
    </w:p>
    <w:p>
      <w:r>
        <w:t>Get password stored in a hexdump encoded file</w:t>
      </w:r>
    </w:p>
    <w:p>
      <w:pPr>
        <w:pStyle w:val="Heading2"/>
      </w:pPr>
      <w:r>
        <w:t>Level 13</w:t>
      </w:r>
    </w:p>
    <w:p>
      <w:r>
        <w:t>Use ssh key: ssh -i sshkey.private bandit14@localhost</w:t>
      </w:r>
    </w:p>
    <w:p>
      <w:pPr>
        <w:pStyle w:val="Heading2"/>
      </w:pPr>
      <w:r>
        <w:t>Level 14</w:t>
      </w:r>
    </w:p>
    <w:p>
      <w:r>
        <w:t>Connect via nc and extract password: nc localhost 30000</w:t>
      </w:r>
    </w:p>
    <w:p>
      <w:pPr>
        <w:pStyle w:val="Heading2"/>
      </w:pPr>
      <w:r>
        <w:t>Level 15</w:t>
      </w:r>
    </w:p>
    <w:p>
      <w:r>
        <w:t>Connect via SSL: openssl s_client -connect localhost:30001</w:t>
      </w:r>
    </w:p>
    <w:p>
      <w:pPr>
        <w:pStyle w:val="Heading2"/>
      </w:pPr>
      <w:r>
        <w:t>Level 16</w:t>
      </w:r>
    </w:p>
    <w:p>
      <w:r>
        <w:t>Port scan with nmap or nc to find service, then connect and retrieve password</w:t>
      </w:r>
    </w:p>
    <w:p>
      <w:pPr>
        <w:pStyle w:val="Heading2"/>
      </w:pPr>
      <w:r>
        <w:t>Level 17</w:t>
      </w:r>
    </w:p>
    <w:p>
      <w:r>
        <w:t>Connect via SSH with password from port, extract password using grep</w:t>
      </w:r>
    </w:p>
    <w:p>
      <w:pPr>
        <w:pStyle w:val="Heading2"/>
      </w:pPr>
      <w:r>
        <w:t>Level 18</w:t>
      </w:r>
    </w:p>
    <w:p>
      <w:r>
        <w:t>Get password stored in a bash script file</w:t>
      </w:r>
    </w:p>
    <w:p>
      <w:pPr>
        <w:pStyle w:val="Heading2"/>
      </w:pPr>
      <w:r>
        <w:t>Level 19</w:t>
      </w:r>
    </w:p>
    <w:p>
      <w:r>
        <w:t>Run binary with different permissions, extract password from result</w:t>
      </w:r>
    </w:p>
    <w:p>
      <w:pPr>
        <w:pStyle w:val="Heading2"/>
      </w:pPr>
      <w:r>
        <w:t>Level 20</w:t>
      </w:r>
    </w:p>
    <w:p>
      <w:r>
        <w:t>Find SUID binary and execute it to get password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